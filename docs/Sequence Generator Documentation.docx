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75474499"/>
        <w:docPartObj>
          <w:docPartGallery w:val="Cover Pages"/>
          <w:docPartUnique/>
        </w:docPartObj>
      </w:sdtPr>
      <w:sdtContent>
        <w:p w14:paraId="5FDC46E4" w14:textId="661191E1" w:rsidR="00D62E5F" w:rsidRDefault="00D62E5F"/>
        <w:p w14:paraId="59BF9F8A" w14:textId="78EF92E1" w:rsidR="00F15188" w:rsidRPr="00E538BA" w:rsidRDefault="00D62E5F" w:rsidP="00E538BA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1722C861" wp14:editId="06F8D10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1565275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4147C5" w14:textId="0B054680" w:rsidR="00D62E5F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62E5F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Sequence Generator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6B09A9" w14:textId="7964BD30" w:rsidR="00D62E5F" w:rsidRDefault="00D62E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MINI PROJECT</w:t>
                                    </w:r>
                                  </w:p>
                                </w:sdtContent>
                              </w:sdt>
                              <w:p w14:paraId="615E81F7" w14:textId="72462844" w:rsidR="00D62E5F" w:rsidRDefault="00D62E5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Digital Design and </w:t>
                                </w:r>
                                <w:r w:rsidR="005B4957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Computer</w:t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5B4957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ORGANIZATION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722C8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26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1D4147C5" w14:textId="0B054680" w:rsidR="00D62E5F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62E5F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Sequence Generator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6B09A9" w14:textId="7964BD30" w:rsidR="00D62E5F" w:rsidRDefault="00D62E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MINI PROJECT</w:t>
                              </w:r>
                            </w:p>
                          </w:sdtContent>
                        </w:sdt>
                        <w:p w14:paraId="615E81F7" w14:textId="72462844" w:rsidR="00D62E5F" w:rsidRDefault="00D62E5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Digital Design and </w:t>
                          </w:r>
                          <w:r w:rsidR="005B4957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Computer</w:t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="005B4957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ORGANIZATION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E5CFE2" wp14:editId="0E41F2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ACDE64" w14:textId="45913ECA" w:rsidR="00D62E5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D62E5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62E5F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E5CFE2" id="Rectangle 77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LKroit0AAAAJAQAADwAAAAAAAAAAAAAAAADeBAAAZHJzL2Rvd25yZXYueG1sUEsFBgAAAAAEAAQA&#13;&#10;8wAAAOgFAAAAAA==&#13;&#10;" fillcolor="#4f81bd [3204]" stroked="f" strokeweight="2pt">
                    <o:lock v:ext="edit" aspectratio="t"/>
                    <v:textbox inset="3.6pt,,3.6pt">
                      <w:txbxContent>
                        <w:p w14:paraId="01ACDE64" w14:textId="45913ECA" w:rsidR="00D62E5F" w:rsidRDefault="00D62E5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80628879" w:displacedByCustomXml="next"/>
    <w:sdt>
      <w:sdtPr>
        <w:rPr>
          <w:caps w:val="0"/>
          <w:spacing w:val="0"/>
          <w:sz w:val="20"/>
          <w:szCs w:val="20"/>
        </w:rPr>
        <w:id w:val="-279337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30CD29" w14:textId="58DD7D38" w:rsidR="00C3376B" w:rsidRDefault="00C3376B" w:rsidP="00E538BA">
          <w:pPr>
            <w:pStyle w:val="Heading2"/>
          </w:pPr>
          <w:r>
            <w:t>Table of Contents</w:t>
          </w:r>
          <w:bookmarkEnd w:id="0"/>
        </w:p>
        <w:p w14:paraId="00B1FF9E" w14:textId="50FFD108" w:rsidR="00115EB6" w:rsidRDefault="00C3376B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628879" w:history="1">
            <w:r w:rsidR="00115EB6" w:rsidRPr="003B6D56">
              <w:rPr>
                <w:rStyle w:val="Hyperlink"/>
                <w:noProof/>
              </w:rPr>
              <w:t>Table of Contents</w:t>
            </w:r>
            <w:r w:rsidR="00115EB6">
              <w:rPr>
                <w:noProof/>
                <w:webHidden/>
              </w:rPr>
              <w:tab/>
            </w:r>
            <w:r w:rsidR="00115EB6">
              <w:rPr>
                <w:noProof/>
                <w:webHidden/>
              </w:rPr>
              <w:fldChar w:fldCharType="begin"/>
            </w:r>
            <w:r w:rsidR="00115EB6">
              <w:rPr>
                <w:noProof/>
                <w:webHidden/>
              </w:rPr>
              <w:instrText xml:space="preserve"> PAGEREF _Toc180628879 \h </w:instrText>
            </w:r>
            <w:r w:rsidR="00115EB6">
              <w:rPr>
                <w:noProof/>
                <w:webHidden/>
              </w:rPr>
            </w:r>
            <w:r w:rsidR="00115EB6">
              <w:rPr>
                <w:noProof/>
                <w:webHidden/>
              </w:rPr>
              <w:fldChar w:fldCharType="separate"/>
            </w:r>
            <w:r w:rsidR="00115EB6">
              <w:rPr>
                <w:noProof/>
                <w:webHidden/>
              </w:rPr>
              <w:t>1</w:t>
            </w:r>
            <w:r w:rsidR="00115EB6">
              <w:rPr>
                <w:noProof/>
                <w:webHidden/>
              </w:rPr>
              <w:fldChar w:fldCharType="end"/>
            </w:r>
          </w:hyperlink>
        </w:p>
        <w:p w14:paraId="47A80419" w14:textId="61C96B74" w:rsidR="00115EB6" w:rsidRDefault="00115EB6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0" w:history="1">
            <w:r w:rsidRPr="003B6D56">
              <w:rPr>
                <w:rStyle w:val="Hyperlink"/>
                <w:noProof/>
              </w:rPr>
              <w:t>Project Team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19AA" w14:textId="0936B01E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1" w:history="1">
            <w:r w:rsidRPr="003B6D56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40E3" w14:textId="3740F6FE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2" w:history="1">
            <w:r w:rsidRPr="003B6D56">
              <w:rPr>
                <w:rStyle w:val="Hyperlink"/>
                <w:noProof/>
                <w:lang w:val="en-GB"/>
              </w:rPr>
              <w:t>Team Members &amp;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0BCC" w14:textId="4423A744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3" w:history="1">
            <w:r w:rsidRPr="003B6D56">
              <w:rPr>
                <w:rStyle w:val="Hyperlink"/>
                <w:noProof/>
                <w:lang w:val="en-GB"/>
              </w:rPr>
              <w:t>Project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67F4" w14:textId="0C0A27FE" w:rsidR="00115EB6" w:rsidRDefault="00115EB6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4" w:history="1">
            <w:r w:rsidRPr="003B6D5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C31F" w14:textId="04264E80" w:rsidR="00115EB6" w:rsidRDefault="00115EB6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5" w:history="1">
            <w:r w:rsidRPr="003B6D5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610B" w14:textId="6EFB2CED" w:rsidR="00115EB6" w:rsidRDefault="00115EB6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6" w:history="1">
            <w:r w:rsidRPr="003B6D56">
              <w:rPr>
                <w:rStyle w:val="Hyperlink"/>
                <w:noProof/>
              </w:rPr>
              <w:t>Module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A250" w14:textId="08146AFB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7" w:history="1">
            <w:r w:rsidRPr="003B6D56">
              <w:rPr>
                <w:rStyle w:val="Hyperlink"/>
                <w:noProof/>
              </w:rPr>
              <w:t>Sequence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9D33" w14:textId="34C77770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8" w:history="1">
            <w:r w:rsidRPr="003B6D56">
              <w:rPr>
                <w:rStyle w:val="Hyperlink"/>
                <w:noProof/>
              </w:rPr>
              <w:t>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619B" w14:textId="241BF614" w:rsidR="00115EB6" w:rsidRDefault="00115EB6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89" w:history="1">
            <w:r w:rsidRPr="003B6D56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3400" w14:textId="7473071C" w:rsidR="00115EB6" w:rsidRDefault="00115EB6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0628890" w:history="1">
            <w:r w:rsidRPr="003B6D56">
              <w:rPr>
                <w:rStyle w:val="Hyperlink"/>
                <w:noProof/>
              </w:rPr>
              <w:t>Gtkwave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BCDA" w14:textId="5025C2C9" w:rsidR="00C3376B" w:rsidRDefault="00C3376B">
          <w:r>
            <w:rPr>
              <w:b/>
              <w:bCs/>
              <w:noProof/>
            </w:rPr>
            <w:fldChar w:fldCharType="end"/>
          </w:r>
        </w:p>
      </w:sdtContent>
    </w:sdt>
    <w:p w14:paraId="1548BF9F" w14:textId="77777777" w:rsidR="00C3376B" w:rsidRDefault="00C3376B"/>
    <w:p w14:paraId="5B5F1050" w14:textId="77777777" w:rsidR="000E48B9" w:rsidRDefault="000E48B9"/>
    <w:p w14:paraId="0138A8E7" w14:textId="77777777" w:rsidR="000E48B9" w:rsidRDefault="000E48B9"/>
    <w:p w14:paraId="51EED0AE" w14:textId="77777777" w:rsidR="000E48B9" w:rsidRDefault="000E48B9"/>
    <w:p w14:paraId="6A88C1EA" w14:textId="77777777" w:rsidR="000E48B9" w:rsidRDefault="000E48B9"/>
    <w:p w14:paraId="6B0FABE0" w14:textId="77777777" w:rsidR="000E48B9" w:rsidRDefault="000E48B9"/>
    <w:p w14:paraId="0616439A" w14:textId="77777777" w:rsidR="000E48B9" w:rsidRDefault="000E48B9"/>
    <w:p w14:paraId="0D7CCE3E" w14:textId="77777777" w:rsidR="000E48B9" w:rsidRDefault="000E48B9"/>
    <w:p w14:paraId="21819B89" w14:textId="77777777" w:rsidR="000E48B9" w:rsidRDefault="000E48B9"/>
    <w:p w14:paraId="1051298E" w14:textId="77777777" w:rsidR="00F15188" w:rsidRDefault="00F15188"/>
    <w:p w14:paraId="1EB2DB47" w14:textId="77777777" w:rsidR="00FD1B49" w:rsidRDefault="00FD1B49"/>
    <w:p w14:paraId="292711C0" w14:textId="77777777" w:rsidR="00CE51E5" w:rsidRDefault="00CE51E5"/>
    <w:p w14:paraId="69D795DB" w14:textId="77777777" w:rsidR="00F15188" w:rsidRDefault="00F15188"/>
    <w:p w14:paraId="6EB72A66" w14:textId="1369E894" w:rsidR="00990A28" w:rsidRDefault="00747CC3" w:rsidP="00CE51E5">
      <w:pPr>
        <w:pStyle w:val="Heading2"/>
      </w:pPr>
      <w:bookmarkStart w:id="1" w:name="_Toc180628880"/>
      <w:r>
        <w:lastRenderedPageBreak/>
        <w:t>Project Team Overview</w:t>
      </w:r>
      <w:bookmarkEnd w:id="1"/>
    </w:p>
    <w:p w14:paraId="3310BF74" w14:textId="77777777" w:rsidR="00CD128E" w:rsidRPr="00CD128E" w:rsidRDefault="00CD128E" w:rsidP="00CD128E"/>
    <w:p w14:paraId="64C19DB6" w14:textId="2728094D" w:rsidR="00747CC3" w:rsidRPr="00990A28" w:rsidRDefault="00747CC3" w:rsidP="00747CC3">
      <w:pPr>
        <w:pStyle w:val="Heading3"/>
      </w:pPr>
      <w:bookmarkStart w:id="2" w:name="_Toc180628881"/>
      <w:r>
        <w:t>Team Member</w:t>
      </w:r>
      <w:r w:rsidR="004A0C65">
        <w:t>s</w:t>
      </w:r>
      <w:bookmarkEnd w:id="2"/>
    </w:p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15188" w14:paraId="518C19D6" w14:textId="77777777" w:rsidTr="00990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75A9C53" w14:textId="6A858F07" w:rsidR="00F15188" w:rsidRPr="00990A28" w:rsidRDefault="00F15188" w:rsidP="00F15188">
            <w:pPr>
              <w:rPr>
                <w:b w:val="0"/>
                <w:bCs w:val="0"/>
              </w:rPr>
            </w:pPr>
            <w:r w:rsidRPr="00990A28">
              <w:rPr>
                <w:b w:val="0"/>
                <w:bCs w:val="0"/>
              </w:rPr>
              <w:t>NAME</w:t>
            </w:r>
          </w:p>
        </w:tc>
        <w:tc>
          <w:tcPr>
            <w:tcW w:w="4428" w:type="dxa"/>
          </w:tcPr>
          <w:p w14:paraId="0A2BE8BC" w14:textId="6CBC01C5" w:rsidR="00F15188" w:rsidRDefault="00F15188" w:rsidP="00F15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SRN</w:t>
            </w:r>
          </w:p>
        </w:tc>
      </w:tr>
      <w:tr w:rsidR="00F15188" w14:paraId="17BC6CC1" w14:textId="77777777" w:rsidTr="0099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6C800A9" w14:textId="317DA752" w:rsidR="00F15188" w:rsidRPr="00990A28" w:rsidRDefault="00F15188" w:rsidP="00F15188">
            <w:pPr>
              <w:rPr>
                <w:b w:val="0"/>
                <w:bCs w:val="0"/>
              </w:rPr>
            </w:pPr>
            <w:r w:rsidRPr="00990A28">
              <w:rPr>
                <w:b w:val="0"/>
                <w:bCs w:val="0"/>
              </w:rPr>
              <w:t>Paddhariya Mohit Kaushik</w:t>
            </w:r>
          </w:p>
        </w:tc>
        <w:tc>
          <w:tcPr>
            <w:tcW w:w="4428" w:type="dxa"/>
          </w:tcPr>
          <w:p w14:paraId="41CE05AC" w14:textId="4A2DEB84" w:rsidR="00F15188" w:rsidRDefault="00F15188" w:rsidP="00F1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PES1UG24CS816</w:t>
            </w:r>
          </w:p>
        </w:tc>
      </w:tr>
      <w:tr w:rsidR="00F15188" w14:paraId="079E2DDB" w14:textId="77777777" w:rsidTr="00990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2A4F6B7" w14:textId="5C346E21" w:rsidR="00F15188" w:rsidRPr="00990A28" w:rsidRDefault="00990A28" w:rsidP="00747CC3">
            <w:pPr>
              <w:tabs>
                <w:tab w:val="left" w:pos="2808"/>
              </w:tabs>
              <w:rPr>
                <w:b w:val="0"/>
                <w:bCs w:val="0"/>
              </w:rPr>
            </w:pPr>
            <w:r w:rsidRPr="00990A28">
              <w:rPr>
                <w:b w:val="0"/>
                <w:bCs w:val="0"/>
                <w:lang w:val="en-GB"/>
              </w:rPr>
              <w:t>C S D</w:t>
            </w:r>
            <w:r w:rsidR="003F3587">
              <w:rPr>
                <w:b w:val="0"/>
                <w:bCs w:val="0"/>
                <w:lang w:val="en-GB"/>
              </w:rPr>
              <w:t>ee</w:t>
            </w:r>
            <w:r w:rsidRPr="00990A28">
              <w:rPr>
                <w:b w:val="0"/>
                <w:bCs w:val="0"/>
                <w:lang w:val="en-GB"/>
              </w:rPr>
              <w:t>pak</w:t>
            </w:r>
            <w:r w:rsidR="00747CC3">
              <w:rPr>
                <w:b w:val="0"/>
                <w:bCs w:val="0"/>
                <w:lang w:val="en-GB"/>
              </w:rPr>
              <w:tab/>
            </w:r>
          </w:p>
        </w:tc>
        <w:tc>
          <w:tcPr>
            <w:tcW w:w="4428" w:type="dxa"/>
          </w:tcPr>
          <w:p w14:paraId="7D9992B5" w14:textId="5A83AD40" w:rsidR="00F15188" w:rsidRDefault="00990A28" w:rsidP="00F1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PES1UG23CS907</w:t>
            </w:r>
          </w:p>
        </w:tc>
      </w:tr>
      <w:tr w:rsidR="00F15188" w14:paraId="37C129D2" w14:textId="77777777" w:rsidTr="00990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A51E706" w14:textId="497648C6" w:rsidR="00F15188" w:rsidRPr="00990A28" w:rsidRDefault="00990A28" w:rsidP="00F15188">
            <w:pPr>
              <w:rPr>
                <w:b w:val="0"/>
                <w:bCs w:val="0"/>
              </w:rPr>
            </w:pPr>
            <w:r w:rsidRPr="00990A28">
              <w:rPr>
                <w:b w:val="0"/>
                <w:bCs w:val="0"/>
                <w:lang w:val="en-GB"/>
              </w:rPr>
              <w:t>Chennupati Gundeep</w:t>
            </w:r>
          </w:p>
        </w:tc>
        <w:tc>
          <w:tcPr>
            <w:tcW w:w="4428" w:type="dxa"/>
          </w:tcPr>
          <w:p w14:paraId="1318C16D" w14:textId="04EF2484" w:rsidR="00F15188" w:rsidRDefault="00990A28" w:rsidP="00F15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A28">
              <w:rPr>
                <w:lang w:val="en-GB"/>
              </w:rPr>
              <w:t>PES1UG23CS160</w:t>
            </w:r>
          </w:p>
        </w:tc>
      </w:tr>
      <w:tr w:rsidR="00F15188" w14:paraId="3D427C1C" w14:textId="77777777" w:rsidTr="00990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86E321D" w14:textId="4DDD59DF" w:rsidR="00F15188" w:rsidRPr="00990A28" w:rsidRDefault="00990A28" w:rsidP="00F15188">
            <w:pPr>
              <w:rPr>
                <w:b w:val="0"/>
                <w:bCs w:val="0"/>
              </w:rPr>
            </w:pPr>
            <w:r w:rsidRPr="00990A28">
              <w:rPr>
                <w:b w:val="0"/>
                <w:bCs w:val="0"/>
                <w:lang w:val="en-GB"/>
              </w:rPr>
              <w:t>Bysani Niravann</w:t>
            </w:r>
          </w:p>
        </w:tc>
        <w:tc>
          <w:tcPr>
            <w:tcW w:w="4428" w:type="dxa"/>
          </w:tcPr>
          <w:p w14:paraId="06852754" w14:textId="70541EA8" w:rsidR="00F15188" w:rsidRDefault="00990A28" w:rsidP="00F1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A28">
              <w:rPr>
                <w:lang w:val="en-GB"/>
              </w:rPr>
              <w:t>PES1UG23CS152</w:t>
            </w:r>
          </w:p>
        </w:tc>
      </w:tr>
    </w:tbl>
    <w:p w14:paraId="77F2485A" w14:textId="77777777" w:rsidR="00F15188" w:rsidRDefault="00F15188" w:rsidP="00F15188"/>
    <w:p w14:paraId="3232636B" w14:textId="77777777" w:rsidR="0053624E" w:rsidRPr="00F15188" w:rsidRDefault="0053624E" w:rsidP="00F15188"/>
    <w:p w14:paraId="4EDA8133" w14:textId="7CE866B0" w:rsidR="00747CC3" w:rsidRDefault="003A4A46" w:rsidP="003A4A46">
      <w:pPr>
        <w:pStyle w:val="Heading3"/>
        <w:rPr>
          <w:lang w:val="en-GB"/>
        </w:rPr>
      </w:pPr>
      <w:bookmarkStart w:id="3" w:name="_Toc180628882"/>
      <w:r w:rsidRPr="003A4A46">
        <w:rPr>
          <w:lang w:val="en-GB"/>
        </w:rPr>
        <w:t>Team Members &amp; Roles</w:t>
      </w:r>
      <w:bookmarkEnd w:id="3"/>
    </w:p>
    <w:p w14:paraId="732DAFDD" w14:textId="3CDD1D84" w:rsidR="003A4A46" w:rsidRDefault="003A4A46" w:rsidP="003A4A46">
      <w:pPr>
        <w:rPr>
          <w:lang w:val="en-GB"/>
        </w:rPr>
      </w:pPr>
      <w:r w:rsidRPr="003A4A46">
        <w:rPr>
          <w:lang w:val="en-GB"/>
        </w:rPr>
        <w:t xml:space="preserve">The project was led by </w:t>
      </w:r>
      <w:r w:rsidRPr="003A4A46">
        <w:rPr>
          <w:b/>
          <w:bCs/>
          <w:lang w:val="en-GB"/>
        </w:rPr>
        <w:t>Mohit Paddhariya</w:t>
      </w:r>
      <w:r w:rsidRPr="003A4A46">
        <w:rPr>
          <w:lang w:val="en-GB"/>
        </w:rPr>
        <w:t xml:space="preserve">, who served as the </w:t>
      </w:r>
      <w:r w:rsidRPr="003A4A46">
        <w:rPr>
          <w:b/>
          <w:bCs/>
          <w:lang w:val="en-GB"/>
        </w:rPr>
        <w:t>Team Leader</w:t>
      </w:r>
      <w:r w:rsidRPr="003A4A46">
        <w:rPr>
          <w:lang w:val="en-GB"/>
        </w:rPr>
        <w:t xml:space="preserve"> and was responsible for </w:t>
      </w:r>
      <w:r w:rsidR="002C3976" w:rsidRPr="003A4A46">
        <w:rPr>
          <w:lang w:val="en-GB"/>
        </w:rPr>
        <w:t>most of</w:t>
      </w:r>
      <w:r w:rsidRPr="003A4A46">
        <w:rPr>
          <w:lang w:val="en-GB"/>
        </w:rPr>
        <w:t xml:space="preserve"> the development, planning, and execution. Mohit took charge of overseeing the entire project from start to finish, ensuring that all aspects were completed efficiently and effectively.</w:t>
      </w:r>
    </w:p>
    <w:p w14:paraId="2C422304" w14:textId="2E3EA5B8" w:rsidR="003A4A46" w:rsidRDefault="003A4A46" w:rsidP="003A4A46">
      <w:pPr>
        <w:rPr>
          <w:lang w:val="en-GB"/>
        </w:rPr>
      </w:pPr>
      <w:r w:rsidRPr="003A4A46">
        <w:rPr>
          <w:lang w:val="en-GB"/>
        </w:rPr>
        <w:t xml:space="preserve">The remaining team members contributed </w:t>
      </w:r>
      <w:r w:rsidR="002C3976" w:rsidRPr="003A4A46">
        <w:rPr>
          <w:lang w:val="en-GB"/>
        </w:rPr>
        <w:t>to</w:t>
      </w:r>
      <w:r w:rsidRPr="003A4A46">
        <w:rPr>
          <w:lang w:val="en-GB"/>
        </w:rPr>
        <w:t xml:space="preserve"> supporting roles, assisting with specific tasks as needed:</w:t>
      </w:r>
    </w:p>
    <w:p w14:paraId="10896A5D" w14:textId="2D1E48E7" w:rsidR="003A4A46" w:rsidRDefault="002C3976" w:rsidP="003A4A4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b/>
          <w:bCs/>
          <w:lang w:val="en-GB"/>
        </w:rPr>
        <w:t>Chennupati Gundeep</w:t>
      </w:r>
      <w:r w:rsidR="003A4A46" w:rsidRPr="003A4A46">
        <w:rPr>
          <w:lang w:val="en-GB"/>
        </w:rPr>
        <w:t>, assisting with initial research and basic setup tasks.</w:t>
      </w:r>
    </w:p>
    <w:p w14:paraId="7C96C4BB" w14:textId="7043F38A" w:rsidR="003A4A46" w:rsidRDefault="002C3976" w:rsidP="003A4A4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b/>
          <w:bCs/>
          <w:lang w:val="en-GB"/>
        </w:rPr>
        <w:t>C S D</w:t>
      </w:r>
      <w:r w:rsidR="003F3587">
        <w:rPr>
          <w:b/>
          <w:bCs/>
          <w:lang w:val="en-GB"/>
        </w:rPr>
        <w:t>ee</w:t>
      </w:r>
      <w:r>
        <w:rPr>
          <w:b/>
          <w:bCs/>
          <w:lang w:val="en-GB"/>
        </w:rPr>
        <w:t>pak</w:t>
      </w:r>
      <w:r w:rsidR="003A4A46" w:rsidRPr="003A4A46">
        <w:rPr>
          <w:lang w:val="en-GB"/>
        </w:rPr>
        <w:t>, contributing to data collection and minor bug fixing.</w:t>
      </w:r>
    </w:p>
    <w:p w14:paraId="22A7287E" w14:textId="33FFCA87" w:rsidR="003A4A46" w:rsidRDefault="002C3976" w:rsidP="003A4A4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b/>
          <w:bCs/>
          <w:lang w:val="en-GB"/>
        </w:rPr>
        <w:t>Bysani Niravann</w:t>
      </w:r>
      <w:r w:rsidR="003A4A46" w:rsidRPr="003A4A46">
        <w:rPr>
          <w:lang w:val="en-GB"/>
        </w:rPr>
        <w:t>, helping with documentation and some testing efforts.</w:t>
      </w:r>
    </w:p>
    <w:p w14:paraId="6316F08F" w14:textId="77777777" w:rsidR="00931843" w:rsidRDefault="00931843" w:rsidP="00931843">
      <w:pPr>
        <w:pStyle w:val="ListParagraph"/>
        <w:rPr>
          <w:lang w:val="en-GB"/>
        </w:rPr>
      </w:pPr>
    </w:p>
    <w:p w14:paraId="4EC4AAC3" w14:textId="77777777" w:rsidR="00B75C09" w:rsidRDefault="00B75C09" w:rsidP="00931843">
      <w:pPr>
        <w:pStyle w:val="ListParagraph"/>
        <w:rPr>
          <w:lang w:val="en-GB"/>
        </w:rPr>
      </w:pPr>
    </w:p>
    <w:p w14:paraId="7F83A053" w14:textId="13D20416" w:rsidR="007E518D" w:rsidRPr="007E518D" w:rsidRDefault="007E518D" w:rsidP="007E518D">
      <w:pPr>
        <w:pStyle w:val="Heading3"/>
        <w:rPr>
          <w:lang w:val="en-GB"/>
        </w:rPr>
      </w:pPr>
      <w:bookmarkStart w:id="4" w:name="_Toc180628883"/>
      <w:r>
        <w:rPr>
          <w:lang w:val="en-GB"/>
        </w:rPr>
        <w:t xml:space="preserve">Project </w:t>
      </w:r>
      <w:r w:rsidRPr="007E518D">
        <w:rPr>
          <w:lang w:val="en-GB"/>
        </w:rPr>
        <w:t>Repository</w:t>
      </w:r>
      <w:bookmarkEnd w:id="4"/>
    </w:p>
    <w:p w14:paraId="72A4F1CC" w14:textId="77777777" w:rsidR="002936DB" w:rsidRDefault="007E518D">
      <w:pPr>
        <w:rPr>
          <w:lang w:val="en-GB"/>
        </w:rPr>
      </w:pPr>
      <w:r w:rsidRPr="007E518D">
        <w:rPr>
          <w:lang w:val="en-GB"/>
        </w:rPr>
        <w:t>You can explore the project’s source code on the official repository:</w:t>
      </w:r>
    </w:p>
    <w:p w14:paraId="4FBB47F8" w14:textId="1D94D2D5" w:rsidR="000E48B9" w:rsidRDefault="007E518D" w:rsidP="00BC6561">
      <w:hyperlink r:id="rId8" w:tooltip="GitHub Repository Link" w:history="1">
        <w:r>
          <w:rPr>
            <w:rStyle w:val="Hyperlink"/>
          </w:rPr>
          <w:t>GitHub Repository Link</w:t>
        </w:r>
      </w:hyperlink>
      <w:r>
        <w:t xml:space="preserve"> </w:t>
      </w:r>
      <w:r w:rsidR="001B4C07">
        <w:tab/>
      </w:r>
    </w:p>
    <w:p w14:paraId="37293362" w14:textId="77777777" w:rsidR="00931843" w:rsidRDefault="00931843" w:rsidP="00BC6561"/>
    <w:p w14:paraId="3F81AFD6" w14:textId="77777777" w:rsidR="00931843" w:rsidRDefault="00931843" w:rsidP="00BC6561"/>
    <w:p w14:paraId="46784B48" w14:textId="77777777" w:rsidR="00931843" w:rsidRPr="00BC6561" w:rsidRDefault="00931843" w:rsidP="00BC6561">
      <w:pPr>
        <w:rPr>
          <w:lang w:val="en-GB"/>
        </w:rPr>
      </w:pPr>
    </w:p>
    <w:p w14:paraId="3F196EA5" w14:textId="77777777" w:rsidR="00F73871" w:rsidRDefault="00000000">
      <w:pPr>
        <w:pStyle w:val="Heading2"/>
      </w:pPr>
      <w:bookmarkStart w:id="5" w:name="_Toc180628884"/>
      <w:r>
        <w:t>Introduction</w:t>
      </w:r>
      <w:bookmarkEnd w:id="5"/>
    </w:p>
    <w:p w14:paraId="4DB677B9" w14:textId="77777777" w:rsidR="00F73871" w:rsidRDefault="00000000">
      <w:r>
        <w:t>In digital design, a sequence generator is a circuit that produces a specific sequence of binary numbers over time. It's useful for creating patterns or signals that are needed in various digital systems, like clocks, counters, or communication devices. This document provides a detailed description and implementation of a 3-bit sequence generator using a simple state machine.</w:t>
      </w:r>
    </w:p>
    <w:p w14:paraId="6C1BCE7E" w14:textId="77777777" w:rsidR="00F73871" w:rsidRDefault="00000000">
      <w:pPr>
        <w:pStyle w:val="Heading2"/>
      </w:pPr>
      <w:bookmarkStart w:id="6" w:name="_Toc180628885"/>
      <w:r>
        <w:t>Problem Statement</w:t>
      </w:r>
      <w:bookmarkEnd w:id="6"/>
    </w:p>
    <w:p w14:paraId="01CDB342" w14:textId="77777777" w:rsidR="00F73871" w:rsidRDefault="00000000">
      <w:r>
        <w:t>Design and implement a sequence generator. A sequence generator produces a series of binary outputs based on a defined set of states. In this case, the generator is designed to output a 3-bit sequence that cycles through four predefined states.</w:t>
      </w:r>
    </w:p>
    <w:p w14:paraId="4B62ABA4" w14:textId="77777777" w:rsidR="00F73871" w:rsidRDefault="00000000">
      <w:pPr>
        <w:pStyle w:val="Heading2"/>
      </w:pPr>
      <w:bookmarkStart w:id="7" w:name="_Toc180628886"/>
      <w:r>
        <w:t>Module Description</w:t>
      </w:r>
      <w:bookmarkEnd w:id="7"/>
    </w:p>
    <w:p w14:paraId="235F830E" w14:textId="6A3C145F" w:rsidR="00F73871" w:rsidRDefault="0081374B">
      <w:pPr>
        <w:pStyle w:val="Heading3"/>
      </w:pPr>
      <w:bookmarkStart w:id="8" w:name="_Toc180628887"/>
      <w:r>
        <w:t>S</w:t>
      </w:r>
      <w:r w:rsidR="00352262">
        <w:t>equence</w:t>
      </w:r>
      <w:r>
        <w:t xml:space="preserve"> </w:t>
      </w:r>
      <w:r w:rsidR="00352262">
        <w:t>Generator</w:t>
      </w:r>
      <w:bookmarkEnd w:id="8"/>
    </w:p>
    <w:p w14:paraId="22337DB7" w14:textId="77777777" w:rsidR="00F73871" w:rsidRDefault="00000000">
      <w:r>
        <w:t>This module generates a 3-bit sequence output based on a simple state machine. The state transitions are controlled by a clock signal and can be reset asynchronously. The sequence generated cycles through four predefined states, outputting specific 3-bit values for each state.</w:t>
      </w:r>
    </w:p>
    <w:p w14:paraId="2C6A8FDA" w14:textId="77777777" w:rsidR="00F73871" w:rsidRDefault="00000000">
      <w:pPr>
        <w:pStyle w:val="Heading4"/>
      </w:pPr>
      <w:r>
        <w:t>Code</w:t>
      </w:r>
    </w:p>
    <w:p w14:paraId="0F1D64C8" w14:textId="77777777" w:rsidR="00F73871" w:rsidRDefault="00000000">
      <w:r>
        <w:t xml:space="preserve">module </w:t>
      </w:r>
      <w:proofErr w:type="spellStart"/>
      <w:r>
        <w:t>sequence_generator</w:t>
      </w:r>
      <w:proofErr w:type="spellEnd"/>
      <w:r>
        <w:t>(</w:t>
      </w:r>
      <w:r>
        <w:br/>
        <w:t xml:space="preserve">    input </w:t>
      </w:r>
      <w:proofErr w:type="spellStart"/>
      <w:r>
        <w:t>clk</w:t>
      </w:r>
      <w:proofErr w:type="spellEnd"/>
      <w:r>
        <w:t>,</w:t>
      </w:r>
      <w:r>
        <w:br/>
        <w:t xml:space="preserve">    input reset,</w:t>
      </w:r>
      <w:r>
        <w:br/>
        <w:t xml:space="preserve">    output reg [2:0] </w:t>
      </w:r>
      <w:proofErr w:type="spellStart"/>
      <w:r>
        <w:t>seq_out</w:t>
      </w:r>
      <w:proofErr w:type="spellEnd"/>
      <w:r>
        <w:br/>
        <w:t>);</w:t>
      </w:r>
      <w:r>
        <w:br/>
        <w:t xml:space="preserve">    reg [1:0] state;</w:t>
      </w:r>
      <w:r>
        <w:br/>
        <w:t xml:space="preserve">    parameter S0 = 3'b101, S1 = 3'b110, S2 = 3'b011, S3 = 3'b001;</w:t>
      </w:r>
      <w:r>
        <w:br/>
      </w:r>
      <w:r>
        <w:br/>
        <w:t xml:space="preserve">    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  <w:r>
        <w:br/>
        <w:t xml:space="preserve">        if (reset)</w:t>
      </w:r>
      <w:r>
        <w:br/>
        <w:t xml:space="preserve">            state &lt;= 2'b00;</w:t>
      </w:r>
      <w:r>
        <w:br/>
        <w:t xml:space="preserve">        else</w:t>
      </w:r>
      <w:r>
        <w:br/>
        <w:t xml:space="preserve">            state &lt;= state + 1;</w:t>
      </w:r>
      <w:r>
        <w:br/>
        <w:t xml:space="preserve">    end</w:t>
      </w:r>
      <w:r>
        <w:br/>
      </w:r>
      <w:r>
        <w:br/>
        <w:t xml:space="preserve">    always @(state) begin</w:t>
      </w:r>
      <w:r>
        <w:br/>
        <w:t xml:space="preserve">        case(state)</w:t>
      </w:r>
      <w:r>
        <w:br/>
      </w:r>
      <w:r>
        <w:lastRenderedPageBreak/>
        <w:t xml:space="preserve">            2'b00: </w:t>
      </w:r>
      <w:proofErr w:type="spellStart"/>
      <w:r>
        <w:t>seq_out</w:t>
      </w:r>
      <w:proofErr w:type="spellEnd"/>
      <w:r>
        <w:t xml:space="preserve"> = S0;</w:t>
      </w:r>
      <w:r>
        <w:br/>
        <w:t xml:space="preserve">            2'b01: </w:t>
      </w:r>
      <w:proofErr w:type="spellStart"/>
      <w:r>
        <w:t>seq_out</w:t>
      </w:r>
      <w:proofErr w:type="spellEnd"/>
      <w:r>
        <w:t xml:space="preserve"> = S1;</w:t>
      </w:r>
      <w:r>
        <w:br/>
        <w:t xml:space="preserve">            2'b10: </w:t>
      </w:r>
      <w:proofErr w:type="spellStart"/>
      <w:r>
        <w:t>seq_out</w:t>
      </w:r>
      <w:proofErr w:type="spellEnd"/>
      <w:r>
        <w:t xml:space="preserve"> = S2;</w:t>
      </w:r>
      <w:r>
        <w:br/>
        <w:t xml:space="preserve">            2'b11: </w:t>
      </w:r>
      <w:proofErr w:type="spellStart"/>
      <w:r>
        <w:t>seq_out</w:t>
      </w:r>
      <w:proofErr w:type="spellEnd"/>
      <w:r>
        <w:t xml:space="preserve"> = S3;</w:t>
      </w:r>
      <w:r>
        <w:br/>
        <w:t xml:space="preserve">            default: </w:t>
      </w:r>
      <w:proofErr w:type="spellStart"/>
      <w:r>
        <w:t>seq_out</w:t>
      </w:r>
      <w:proofErr w:type="spellEnd"/>
      <w:r>
        <w:t xml:space="preserve"> = S0;</w:t>
      </w:r>
      <w:r>
        <w:br/>
        <w:t xml:space="preserve">        </w:t>
      </w:r>
      <w:proofErr w:type="spellStart"/>
      <w:r>
        <w:t>endcase</w:t>
      </w:r>
      <w:proofErr w:type="spellEnd"/>
      <w:r>
        <w:br/>
        <w:t xml:space="preserve">    end</w:t>
      </w:r>
      <w:r>
        <w:br/>
      </w:r>
      <w:proofErr w:type="spellStart"/>
      <w:r>
        <w:t>endmodule</w:t>
      </w:r>
      <w:proofErr w:type="spellEnd"/>
    </w:p>
    <w:p w14:paraId="75B0042D" w14:textId="77777777" w:rsidR="00F73871" w:rsidRDefault="00000000">
      <w:pPr>
        <w:pStyle w:val="Heading3"/>
      </w:pPr>
      <w:bookmarkStart w:id="9" w:name="_Toc180628888"/>
      <w:r>
        <w:t>Testbench</w:t>
      </w:r>
      <w:bookmarkEnd w:id="9"/>
    </w:p>
    <w:p w14:paraId="7C9D2309" w14:textId="77777777" w:rsidR="00F73871" w:rsidRDefault="00000000">
      <w:r>
        <w:t xml:space="preserve">The testbench module, </w:t>
      </w:r>
      <w:proofErr w:type="spellStart"/>
      <w:r>
        <w:t>tb_sequence_generator</w:t>
      </w:r>
      <w:proofErr w:type="spellEnd"/>
      <w:r>
        <w:t>, simulates the clock and reset signals to verify the functionality of the sequence generator. It includes a clock generation process and initializes the reset signal to check the output sequence.</w:t>
      </w:r>
    </w:p>
    <w:p w14:paraId="335617AB" w14:textId="77777777" w:rsidR="00F73871" w:rsidRDefault="00000000">
      <w:pPr>
        <w:pStyle w:val="Heading4"/>
      </w:pPr>
      <w:r>
        <w:t>Code</w:t>
      </w:r>
    </w:p>
    <w:p w14:paraId="08D6B74B" w14:textId="77777777" w:rsidR="00F73871" w:rsidRDefault="00000000">
      <w:r>
        <w:t xml:space="preserve">module </w:t>
      </w:r>
      <w:proofErr w:type="spellStart"/>
      <w:r>
        <w:t>tb_sequence_generator</w:t>
      </w:r>
      <w:proofErr w:type="spellEnd"/>
      <w:r>
        <w:t>;</w:t>
      </w:r>
      <w:r>
        <w:br/>
        <w:t xml:space="preserve">    reg </w:t>
      </w:r>
      <w:proofErr w:type="spellStart"/>
      <w:r>
        <w:t>clk</w:t>
      </w:r>
      <w:proofErr w:type="spellEnd"/>
      <w:r>
        <w:t>;</w:t>
      </w:r>
      <w:r>
        <w:br/>
        <w:t xml:space="preserve">    reg reset;</w:t>
      </w:r>
      <w:r>
        <w:br/>
        <w:t xml:space="preserve">    wire [2:0] </w:t>
      </w:r>
      <w:proofErr w:type="spellStart"/>
      <w:r>
        <w:t>seq_out</w:t>
      </w:r>
      <w:proofErr w:type="spellEnd"/>
      <w:r>
        <w:t>;</w:t>
      </w:r>
      <w:r>
        <w:br/>
      </w:r>
      <w:r>
        <w:br/>
        <w:t xml:space="preserve">    </w:t>
      </w:r>
      <w:proofErr w:type="spellStart"/>
      <w:r>
        <w:t>sequence_generator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.reset(reset), .</w:t>
      </w:r>
      <w:proofErr w:type="spellStart"/>
      <w:r>
        <w:t>seq_out</w:t>
      </w:r>
      <w:proofErr w:type="spellEnd"/>
      <w:r>
        <w:t>(</w:t>
      </w:r>
      <w:proofErr w:type="spellStart"/>
      <w:r>
        <w:t>seq_out</w:t>
      </w:r>
      <w:proofErr w:type="spellEnd"/>
      <w:r>
        <w:t>));</w:t>
      </w:r>
      <w:r>
        <w:br/>
      </w:r>
      <w:r>
        <w:br/>
        <w:t xml:space="preserve">    initial begin</w:t>
      </w:r>
      <w:r>
        <w:br/>
        <w:t xml:space="preserve">        </w:t>
      </w:r>
      <w:proofErr w:type="spellStart"/>
      <w:r>
        <w:t>clk</w:t>
      </w:r>
      <w:proofErr w:type="spellEnd"/>
      <w:r>
        <w:t xml:space="preserve"> = 0;</w:t>
      </w:r>
      <w:r>
        <w:br/>
        <w:t xml:space="preserve">        forever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  <w:r>
        <w:br/>
        <w:t xml:space="preserve">    end</w:t>
      </w:r>
      <w:r>
        <w:br/>
      </w:r>
      <w:r>
        <w:br/>
        <w:t xml:space="preserve">    initial begin</w:t>
      </w:r>
      <w:r>
        <w:br/>
        <w:t xml:space="preserve">        $</w:t>
      </w:r>
      <w:proofErr w:type="spellStart"/>
      <w:r>
        <w:t>dumpfile</w:t>
      </w:r>
      <w:proofErr w:type="spellEnd"/>
      <w:r>
        <w:t>("</w:t>
      </w:r>
      <w:proofErr w:type="spellStart"/>
      <w:r>
        <w:t>sequence_generator.vcd</w:t>
      </w:r>
      <w:proofErr w:type="spellEnd"/>
      <w:r>
        <w:t>");</w:t>
      </w:r>
      <w:r>
        <w:br/>
        <w:t xml:space="preserve">        $</w:t>
      </w:r>
      <w:proofErr w:type="spellStart"/>
      <w:r>
        <w:t>dumpvars</w:t>
      </w:r>
      <w:proofErr w:type="spellEnd"/>
      <w:r>
        <w:t xml:space="preserve">(0, </w:t>
      </w:r>
      <w:proofErr w:type="spellStart"/>
      <w:r>
        <w:t>tb_sequence_generator</w:t>
      </w:r>
      <w:proofErr w:type="spellEnd"/>
      <w:r>
        <w:t>);</w:t>
      </w:r>
      <w:r>
        <w:br/>
        <w:t xml:space="preserve">        reset = 1; #10; reset = 0;</w:t>
      </w:r>
      <w:r>
        <w:br/>
        <w:t xml:space="preserve">        #100;</w:t>
      </w:r>
      <w:r>
        <w:br/>
        <w:t xml:space="preserve">        $finish;</w:t>
      </w:r>
      <w:r>
        <w:br/>
        <w:t xml:space="preserve">    end</w:t>
      </w:r>
      <w:r>
        <w:br/>
      </w:r>
      <w:proofErr w:type="spellStart"/>
      <w:r>
        <w:t>endmodule</w:t>
      </w:r>
      <w:proofErr w:type="spellEnd"/>
    </w:p>
    <w:p w14:paraId="63C4E82E" w14:textId="77777777" w:rsidR="00BC6561" w:rsidRDefault="00BC6561"/>
    <w:p w14:paraId="4BA2F6DC" w14:textId="77777777" w:rsidR="00BC6561" w:rsidRDefault="00BC6561"/>
    <w:p w14:paraId="23A3DC82" w14:textId="77777777" w:rsidR="00980805" w:rsidRDefault="00980805"/>
    <w:p w14:paraId="30426641" w14:textId="77777777" w:rsidR="00F73871" w:rsidRDefault="00000000">
      <w:pPr>
        <w:pStyle w:val="Heading2"/>
      </w:pPr>
      <w:bookmarkStart w:id="10" w:name="_Toc180628889"/>
      <w:r>
        <w:lastRenderedPageBreak/>
        <w:t>Explanation</w:t>
      </w:r>
      <w:bookmarkEnd w:id="10"/>
    </w:p>
    <w:p w14:paraId="24C568CD" w14:textId="73A535E4" w:rsidR="00862E39" w:rsidRDefault="005F45C6">
      <w:r w:rsidRPr="005F45C6">
        <w:t>A sequence generator produces a repeating or predictable series of bits, often used in electronics for tasks like timing or data control. It starts from an initial value and transitions between states with a clock signal. The testbench checks the functionality by generating signals and capturing the output.</w:t>
      </w:r>
    </w:p>
    <w:p w14:paraId="5A1EFCC8" w14:textId="77777777" w:rsidR="0056411F" w:rsidRDefault="0056411F"/>
    <w:p w14:paraId="6AEB630C" w14:textId="77777777" w:rsidR="001E2DA4" w:rsidRDefault="001E2DA4"/>
    <w:p w14:paraId="32EC6F82" w14:textId="2D022072" w:rsidR="005E3245" w:rsidRDefault="005E3245" w:rsidP="009E0136">
      <w:pPr>
        <w:pStyle w:val="Heading3"/>
      </w:pPr>
      <w:bookmarkStart w:id="11" w:name="_Toc18062889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A9C040F" wp14:editId="2ABC3054">
            <wp:simplePos x="0" y="0"/>
            <wp:positionH relativeFrom="column">
              <wp:posOffset>-1361</wp:posOffset>
            </wp:positionH>
            <wp:positionV relativeFrom="paragraph">
              <wp:posOffset>1117600</wp:posOffset>
            </wp:positionV>
            <wp:extent cx="5486400" cy="2906395"/>
            <wp:effectExtent l="0" t="0" r="0" b="0"/>
            <wp:wrapTopAndBottom/>
            <wp:docPr id="7332434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4343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656">
        <w:t>Gtkwave</w:t>
      </w:r>
      <w:r>
        <w:t xml:space="preserve"> </w:t>
      </w:r>
      <w:r w:rsidR="00F45656">
        <w:t>Output</w:t>
      </w:r>
      <w:bookmarkEnd w:id="11"/>
    </w:p>
    <w:p w14:paraId="512C2F56" w14:textId="4F73EAC3" w:rsidR="005E3245" w:rsidRDefault="005E3245"/>
    <w:sectPr w:rsidR="005E3245" w:rsidSect="00D62E5F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2C7E1" w14:textId="77777777" w:rsidR="00AC33D3" w:rsidRDefault="00AC33D3" w:rsidP="00A9246C">
      <w:pPr>
        <w:spacing w:after="0" w:line="240" w:lineRule="auto"/>
      </w:pPr>
      <w:r>
        <w:separator/>
      </w:r>
    </w:p>
  </w:endnote>
  <w:endnote w:type="continuationSeparator" w:id="0">
    <w:p w14:paraId="68A30C99" w14:textId="77777777" w:rsidR="00AC33D3" w:rsidRDefault="00AC33D3" w:rsidP="00A9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96308429"/>
      <w:docPartObj>
        <w:docPartGallery w:val="Page Numbers (Bottom of Page)"/>
        <w:docPartUnique/>
      </w:docPartObj>
    </w:sdtPr>
    <w:sdtContent>
      <w:p w14:paraId="61A13922" w14:textId="52719A7A" w:rsidR="00230F15" w:rsidRDefault="00230F15" w:rsidP="00111A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ABC11D" w14:textId="77777777" w:rsidR="00230F15" w:rsidRDefault="00230F15" w:rsidP="00230F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04779" w14:textId="77777777" w:rsidR="001B4C07" w:rsidRDefault="001B4C07">
    <w:pPr>
      <w:pStyle w:val="Header"/>
      <w:pBdr>
        <w:top w:val="single" w:sz="6" w:space="10" w:color="4F81BD" w:themeColor="accent1"/>
      </w:pBdr>
      <w:tabs>
        <w:tab w:val="clear" w:pos="4680"/>
        <w:tab w:val="clear" w:pos="9360"/>
      </w:tabs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zh-CN"/>
      </w:rPr>
      <w:drawing>
        <wp:inline distT="0" distB="0" distL="0" distR="0" wp14:anchorId="2E22C9F2" wp14:editId="07AA0C5A">
          <wp:extent cx="438912" cy="276973"/>
          <wp:effectExtent l="0" t="0" r="0" b="8890"/>
          <wp:docPr id="4480396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CC662F" w14:textId="770D4AC2" w:rsidR="00230F15" w:rsidRDefault="00230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D7024" w14:textId="1599D648" w:rsidR="004238BF" w:rsidRDefault="004238BF">
    <w:pPr>
      <w:pStyle w:val="Footer"/>
    </w:pPr>
  </w:p>
  <w:p w14:paraId="4A140886" w14:textId="2F32FDF3" w:rsidR="008717D8" w:rsidRDefault="00871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FE3B6" w14:textId="77777777" w:rsidR="00AC33D3" w:rsidRDefault="00AC33D3" w:rsidP="00A9246C">
      <w:pPr>
        <w:spacing w:after="0" w:line="240" w:lineRule="auto"/>
      </w:pPr>
      <w:r>
        <w:separator/>
      </w:r>
    </w:p>
  </w:footnote>
  <w:footnote w:type="continuationSeparator" w:id="0">
    <w:p w14:paraId="0B2F7CE8" w14:textId="77777777" w:rsidR="00AC33D3" w:rsidRDefault="00AC33D3" w:rsidP="00A92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E2F1F" w14:textId="2FAC76DD" w:rsidR="00230F15" w:rsidRDefault="00230F15">
    <w:pPr>
      <w:pStyle w:val="Header"/>
    </w:pP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0658D78D" wp14:editId="1951F8D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8DEC3C" w14:textId="77777777" w:rsidR="00230F15" w:rsidRDefault="00230F1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0658D78D" id="Rectangle 16" o:spid="_x0000_s1028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" o:allowoverlap="f" fillcolor="#4f81bd [3204]" stroked="f" strokeweight="2pt">
              <o:lock v:ext="edit" aspectratio="t"/>
              <v:textbox>
                <w:txbxContent>
                  <w:p w14:paraId="108DEC3C" w14:textId="77777777" w:rsidR="00230F15" w:rsidRDefault="00230F1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625732"/>
    <w:multiLevelType w:val="hybridMultilevel"/>
    <w:tmpl w:val="D7CAF998"/>
    <w:lvl w:ilvl="0" w:tplc="B37292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78198">
    <w:abstractNumId w:val="8"/>
  </w:num>
  <w:num w:numId="2" w16cid:durableId="941063236">
    <w:abstractNumId w:val="6"/>
  </w:num>
  <w:num w:numId="3" w16cid:durableId="1077093042">
    <w:abstractNumId w:val="5"/>
  </w:num>
  <w:num w:numId="4" w16cid:durableId="1031347499">
    <w:abstractNumId w:val="4"/>
  </w:num>
  <w:num w:numId="5" w16cid:durableId="1091776365">
    <w:abstractNumId w:val="7"/>
  </w:num>
  <w:num w:numId="6" w16cid:durableId="1781995749">
    <w:abstractNumId w:val="3"/>
  </w:num>
  <w:num w:numId="7" w16cid:durableId="504054270">
    <w:abstractNumId w:val="2"/>
  </w:num>
  <w:num w:numId="8" w16cid:durableId="849418225">
    <w:abstractNumId w:val="1"/>
  </w:num>
  <w:num w:numId="9" w16cid:durableId="703600698">
    <w:abstractNumId w:val="0"/>
  </w:num>
  <w:num w:numId="10" w16cid:durableId="1993095462">
    <w:abstractNumId w:val="10"/>
  </w:num>
  <w:num w:numId="11" w16cid:durableId="597717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8B9"/>
    <w:rsid w:val="00106CDB"/>
    <w:rsid w:val="00115EB6"/>
    <w:rsid w:val="00131226"/>
    <w:rsid w:val="0015074B"/>
    <w:rsid w:val="001B4C07"/>
    <w:rsid w:val="001E2DA4"/>
    <w:rsid w:val="00230F15"/>
    <w:rsid w:val="002936DB"/>
    <w:rsid w:val="0029639D"/>
    <w:rsid w:val="002B3775"/>
    <w:rsid w:val="002C3976"/>
    <w:rsid w:val="002E3516"/>
    <w:rsid w:val="00326F90"/>
    <w:rsid w:val="00352262"/>
    <w:rsid w:val="00383548"/>
    <w:rsid w:val="003A4A46"/>
    <w:rsid w:val="003A5D24"/>
    <w:rsid w:val="003F3587"/>
    <w:rsid w:val="004238BF"/>
    <w:rsid w:val="00457E94"/>
    <w:rsid w:val="004A0C65"/>
    <w:rsid w:val="0053624E"/>
    <w:rsid w:val="0056411F"/>
    <w:rsid w:val="005669B4"/>
    <w:rsid w:val="005A2C83"/>
    <w:rsid w:val="005B4957"/>
    <w:rsid w:val="005E3245"/>
    <w:rsid w:val="005F45C6"/>
    <w:rsid w:val="00686430"/>
    <w:rsid w:val="00747CC3"/>
    <w:rsid w:val="0075498B"/>
    <w:rsid w:val="00772255"/>
    <w:rsid w:val="007A5FD1"/>
    <w:rsid w:val="007E518D"/>
    <w:rsid w:val="007E71A6"/>
    <w:rsid w:val="008133C1"/>
    <w:rsid w:val="0081374B"/>
    <w:rsid w:val="00821B20"/>
    <w:rsid w:val="00862E39"/>
    <w:rsid w:val="008717D8"/>
    <w:rsid w:val="008D1CAB"/>
    <w:rsid w:val="00931843"/>
    <w:rsid w:val="00980805"/>
    <w:rsid w:val="00986A2C"/>
    <w:rsid w:val="00990A28"/>
    <w:rsid w:val="009E0136"/>
    <w:rsid w:val="009F67F9"/>
    <w:rsid w:val="00A17E72"/>
    <w:rsid w:val="00A9246C"/>
    <w:rsid w:val="00A957C7"/>
    <w:rsid w:val="00AA1D8D"/>
    <w:rsid w:val="00AC33D3"/>
    <w:rsid w:val="00AD03AF"/>
    <w:rsid w:val="00B47730"/>
    <w:rsid w:val="00B75C09"/>
    <w:rsid w:val="00BC179E"/>
    <w:rsid w:val="00BC6561"/>
    <w:rsid w:val="00C3376B"/>
    <w:rsid w:val="00CB02D8"/>
    <w:rsid w:val="00CB0664"/>
    <w:rsid w:val="00CC541B"/>
    <w:rsid w:val="00CD128E"/>
    <w:rsid w:val="00CE2705"/>
    <w:rsid w:val="00CE51E5"/>
    <w:rsid w:val="00D61772"/>
    <w:rsid w:val="00D62E5F"/>
    <w:rsid w:val="00E42208"/>
    <w:rsid w:val="00E538BA"/>
    <w:rsid w:val="00EF4AB0"/>
    <w:rsid w:val="00F15188"/>
    <w:rsid w:val="00F45656"/>
    <w:rsid w:val="00F73871"/>
    <w:rsid w:val="00F92312"/>
    <w:rsid w:val="00FC693F"/>
    <w:rsid w:val="00FD1B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A845CD"/>
  <w14:defaultImageDpi w14:val="300"/>
  <w15:docId w15:val="{00950512-AE40-D54A-ABD8-E01D62E7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6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7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7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7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7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7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7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7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7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C3376B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376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3376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3376B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337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76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7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76B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76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337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376B"/>
    <w:rPr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76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76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76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76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7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76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376B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C3376B"/>
    <w:rPr>
      <w:b/>
      <w:bCs/>
    </w:rPr>
  </w:style>
  <w:style w:type="character" w:styleId="Emphasis">
    <w:name w:val="Emphasis"/>
    <w:uiPriority w:val="20"/>
    <w:qFormat/>
    <w:rsid w:val="00C3376B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7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76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3376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3376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3376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3376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3376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C3376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3376B"/>
    <w:rPr>
      <w:sz w:val="20"/>
      <w:szCs w:val="20"/>
    </w:rPr>
  </w:style>
  <w:style w:type="paragraph" w:customStyle="1" w:styleId="PersonalName">
    <w:name w:val="Personal Name"/>
    <w:basedOn w:val="Title"/>
    <w:rsid w:val="00C3376B"/>
    <w:rPr>
      <w:b/>
      <w:caps w:val="0"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376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376B"/>
    <w:pPr>
      <w:spacing w:before="120" w:after="0"/>
      <w:ind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3376B"/>
    <w:pPr>
      <w:spacing w:before="0" w:after="0"/>
      <w:ind w:left="400"/>
    </w:pPr>
  </w:style>
  <w:style w:type="character" w:styleId="Hyperlink">
    <w:name w:val="Hyperlink"/>
    <w:basedOn w:val="DefaultParagraphFont"/>
    <w:uiPriority w:val="99"/>
    <w:unhideWhenUsed/>
    <w:rsid w:val="00C3376B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376B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3376B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3376B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3376B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3376B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3376B"/>
    <w:pPr>
      <w:spacing w:before="0" w:after="0"/>
      <w:ind w:left="1600"/>
    </w:pPr>
  </w:style>
  <w:style w:type="character" w:styleId="PageNumber">
    <w:name w:val="page number"/>
    <w:basedOn w:val="DefaultParagraphFont"/>
    <w:uiPriority w:val="99"/>
    <w:semiHidden/>
    <w:unhideWhenUsed/>
    <w:rsid w:val="00230F15"/>
  </w:style>
  <w:style w:type="table" w:styleId="PlainTable5">
    <w:name w:val="Plain Table 5"/>
    <w:basedOn w:val="TableNormal"/>
    <w:uiPriority w:val="99"/>
    <w:rsid w:val="00990A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990A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990A2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0A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0A2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90A28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E5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-mohit06/Sequence-Generator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Generator</dc:title>
  <dc:subject>MINI PROJECT</dc:subject>
  <dc:creator>Mohit Paddhariya</dc:creator>
  <cp:keywords/>
  <dc:description>generated by python-docx</dc:description>
  <cp:lastModifiedBy>RR CSE 3C Dip 2023 PADDHARIYA MOHIT KAUSHIK</cp:lastModifiedBy>
  <cp:revision>92</cp:revision>
  <cp:lastPrinted>2024-10-23T20:47:00Z</cp:lastPrinted>
  <dcterms:created xsi:type="dcterms:W3CDTF">2013-12-23T23:15:00Z</dcterms:created>
  <dcterms:modified xsi:type="dcterms:W3CDTF">2024-10-24T04:43:00Z</dcterms:modified>
  <cp:category/>
</cp:coreProperties>
</file>